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03" w:rsidRPr="00F52086" w:rsidRDefault="00F52086" w:rsidP="00F52086">
      <w:pPr>
        <w:pStyle w:val="Title"/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>Movie Recommendation System Report</w:t>
      </w:r>
    </w:p>
    <w:p w:rsidR="008F5A03" w:rsidRPr="00F52086" w:rsidRDefault="00F52086" w:rsidP="00F52086">
      <w:pPr>
        <w:pStyle w:val="Heading1"/>
        <w:jc w:val="both"/>
        <w:rPr>
          <w:rFonts w:ascii="Times New Roman" w:hAnsi="Times New Roman" w:cs="Times New Roman"/>
        </w:rPr>
      </w:pPr>
      <w:r w:rsidRPr="00F52086">
        <w:rPr>
          <w:rFonts w:ascii="Times New Roman" w:hAnsi="Times New Roman" w:cs="Times New Roman"/>
        </w:rPr>
        <w:t>1. Introduction</w:t>
      </w:r>
    </w:p>
    <w:p w:rsidR="008F5A03" w:rsidRPr="00F52086" w:rsidRDefault="00F52086" w:rsidP="00F52086">
      <w:pPr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 xml:space="preserve">This report presents the development of a Movie Recommendation System using the MovieLens dataset. The project explores collaborative filtering techniques to recommend movies based on either user </w:t>
      </w:r>
      <w:r w:rsidRPr="00F52086">
        <w:rPr>
          <w:rFonts w:ascii="Times New Roman" w:hAnsi="Times New Roman" w:cs="Times New Roman"/>
          <w:color w:val="000000" w:themeColor="text1"/>
        </w:rPr>
        <w:t>similarity or item similarity. The system provides personalized recommendations and evaluates their accuracy using Precision@K metrics.</w:t>
      </w:r>
    </w:p>
    <w:p w:rsidR="008F5A03" w:rsidRPr="00F52086" w:rsidRDefault="00F52086" w:rsidP="00F52086">
      <w:pPr>
        <w:pStyle w:val="Heading1"/>
        <w:jc w:val="both"/>
        <w:rPr>
          <w:rFonts w:ascii="Times New Roman" w:hAnsi="Times New Roman" w:cs="Times New Roman"/>
        </w:rPr>
      </w:pPr>
      <w:r w:rsidRPr="00F52086">
        <w:rPr>
          <w:rFonts w:ascii="Times New Roman" w:hAnsi="Times New Roman" w:cs="Times New Roman"/>
        </w:rPr>
        <w:t>2. Methodology</w:t>
      </w:r>
    </w:p>
    <w:p w:rsidR="008F5A03" w:rsidRPr="00F52086" w:rsidRDefault="00F52086" w:rsidP="00F52086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>2.1 Dataset</w:t>
      </w:r>
    </w:p>
    <w:p w:rsidR="00F52086" w:rsidRPr="00F52086" w:rsidRDefault="00F52086" w:rsidP="00F52086">
      <w:pPr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>The dataset was obtained from KaggleHub and consists of three files:</w:t>
      </w:r>
    </w:p>
    <w:p w:rsidR="00F52086" w:rsidRPr="00F52086" w:rsidRDefault="00F52086" w:rsidP="00F5208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 xml:space="preserve"> movie_info.csv → Movie titles, genres, and IDs.</w:t>
      </w:r>
    </w:p>
    <w:p w:rsidR="00F52086" w:rsidRPr="00F52086" w:rsidRDefault="00F52086" w:rsidP="00F5208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 xml:space="preserve"> ratings.csv → User ratings for movies.</w:t>
      </w:r>
    </w:p>
    <w:p w:rsidR="008F5A03" w:rsidRPr="00F52086" w:rsidRDefault="00F52086" w:rsidP="00F5208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 xml:space="preserve"> user_demographics.csv → Age, gender,</w:t>
      </w:r>
      <w:r>
        <w:rPr>
          <w:rFonts w:ascii="Times New Roman" w:hAnsi="Times New Roman" w:cs="Times New Roman"/>
          <w:color w:val="000000" w:themeColor="text1"/>
        </w:rPr>
        <w:t xml:space="preserve"> and other attributes of users.</w:t>
      </w:r>
    </w:p>
    <w:p w:rsidR="008F5A03" w:rsidRPr="00F52086" w:rsidRDefault="00F52086" w:rsidP="00F52086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>2.2 Preprocessing</w:t>
      </w:r>
    </w:p>
    <w:p w:rsidR="008F5A03" w:rsidRPr="00F52086" w:rsidRDefault="00F52086" w:rsidP="00F52086">
      <w:pPr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>The ratings and movie information were merged to form a comprehensive dataset. A train-test split wa</w:t>
      </w:r>
      <w:r w:rsidRPr="00F52086">
        <w:rPr>
          <w:rFonts w:ascii="Times New Roman" w:hAnsi="Times New Roman" w:cs="Times New Roman"/>
          <w:color w:val="000000" w:themeColor="text1"/>
        </w:rPr>
        <w:t>s performed per user, ensuring each user's ratings were divided into 80% training and 20% testing sets. Users with fewer than 5 ratings were kept only in the training set.</w:t>
      </w:r>
    </w:p>
    <w:p w:rsidR="008F5A03" w:rsidRPr="00F52086" w:rsidRDefault="00F52086" w:rsidP="00F52086">
      <w:pPr>
        <w:pStyle w:val="Heading2"/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>2.3 Collaborative Filtering Approaches</w:t>
      </w:r>
    </w:p>
    <w:p w:rsidR="00F52086" w:rsidRPr="00F52086" w:rsidRDefault="00F52086" w:rsidP="00F52086">
      <w:pPr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>Two collaborative filtering approaches were implemented:</w:t>
      </w:r>
    </w:p>
    <w:p w:rsidR="00F52086" w:rsidRPr="00F52086" w:rsidRDefault="00F52086" w:rsidP="00F5208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 xml:space="preserve"> User-Based Collaborative Filtering: Identifies similar users using cosine similarity and recommends movies based on neighbors' preferences.</w:t>
      </w:r>
    </w:p>
    <w:p w:rsidR="008F5A03" w:rsidRPr="00F52086" w:rsidRDefault="00F52086" w:rsidP="00F5208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 xml:space="preserve"> Item-Based Collaborative Filtering: Identifies movies similar to those already rated by the user and</w:t>
      </w:r>
      <w:r w:rsidRPr="00F52086">
        <w:rPr>
          <w:rFonts w:ascii="Times New Roman" w:hAnsi="Times New Roman" w:cs="Times New Roman"/>
          <w:color w:val="000000" w:themeColor="text1"/>
        </w:rPr>
        <w:t xml:space="preserve"> generates recommendations.</w:t>
      </w:r>
    </w:p>
    <w:p w:rsidR="008F5A03" w:rsidRPr="00F52086" w:rsidRDefault="00F52086" w:rsidP="00F52086">
      <w:pPr>
        <w:pStyle w:val="Heading1"/>
        <w:jc w:val="both"/>
        <w:rPr>
          <w:rFonts w:ascii="Times New Roman" w:hAnsi="Times New Roman" w:cs="Times New Roman"/>
        </w:rPr>
      </w:pPr>
      <w:r w:rsidRPr="00F52086">
        <w:rPr>
          <w:rFonts w:ascii="Times New Roman" w:hAnsi="Times New Roman" w:cs="Times New Roman"/>
        </w:rPr>
        <w:t>3. Evaluation</w:t>
      </w:r>
    </w:p>
    <w:p w:rsidR="008F5A03" w:rsidRPr="00F52086" w:rsidRDefault="00F52086" w:rsidP="00F52086">
      <w:pPr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 xml:space="preserve">The evaluation metric used was Precision@K, which measures the proportion of recommended movies that are relevant (i.e., present in the test set). Both user-based and item-based collaborative filtering </w:t>
      </w:r>
      <w:proofErr w:type="gramStart"/>
      <w:r w:rsidRPr="00F52086">
        <w:rPr>
          <w:rFonts w:ascii="Times New Roman" w:hAnsi="Times New Roman" w:cs="Times New Roman"/>
          <w:color w:val="000000" w:themeColor="text1"/>
        </w:rPr>
        <w:t>were</w:t>
      </w:r>
      <w:proofErr w:type="gramEnd"/>
      <w:r w:rsidRPr="00F52086">
        <w:rPr>
          <w:rFonts w:ascii="Times New Roman" w:hAnsi="Times New Roman" w:cs="Times New Roman"/>
          <w:color w:val="000000" w:themeColor="text1"/>
        </w:rPr>
        <w:t xml:space="preserve"> assesse</w:t>
      </w:r>
      <w:r w:rsidRPr="00F52086">
        <w:rPr>
          <w:rFonts w:ascii="Times New Roman" w:hAnsi="Times New Roman" w:cs="Times New Roman"/>
          <w:color w:val="000000" w:themeColor="text1"/>
        </w:rPr>
        <w:t>d using this metric.</w:t>
      </w:r>
    </w:p>
    <w:p w:rsidR="008F5A03" w:rsidRPr="00F52086" w:rsidRDefault="00F52086" w:rsidP="00F52086">
      <w:pPr>
        <w:pStyle w:val="Heading1"/>
        <w:jc w:val="both"/>
        <w:rPr>
          <w:rFonts w:ascii="Times New Roman" w:hAnsi="Times New Roman" w:cs="Times New Roman"/>
        </w:rPr>
      </w:pPr>
      <w:r w:rsidRPr="00F52086">
        <w:rPr>
          <w:rFonts w:ascii="Times New Roman" w:hAnsi="Times New Roman" w:cs="Times New Roman"/>
        </w:rPr>
        <w:t>4. Visualization</w:t>
      </w:r>
    </w:p>
    <w:p w:rsidR="00F52086" w:rsidRPr="00F52086" w:rsidRDefault="00F52086" w:rsidP="00F52086">
      <w:pPr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>The system included visualizations to provide insights into the dataset, such as:</w:t>
      </w:r>
    </w:p>
    <w:p w:rsidR="00F52086" w:rsidRPr="00F52086" w:rsidRDefault="00F52086" w:rsidP="00F5208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 xml:space="preserve"> Distribution of Movie Ratings</w:t>
      </w:r>
    </w:p>
    <w:p w:rsidR="008F5A03" w:rsidRPr="00F52086" w:rsidRDefault="00F52086" w:rsidP="00F5208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 xml:space="preserve"> Top 10 Most Frequently Rated Movies</w:t>
      </w:r>
    </w:p>
    <w:p w:rsidR="008F5A03" w:rsidRPr="00F52086" w:rsidRDefault="00F52086" w:rsidP="00F52086">
      <w:pPr>
        <w:pStyle w:val="Heading1"/>
        <w:jc w:val="both"/>
        <w:rPr>
          <w:rFonts w:ascii="Times New Roman" w:hAnsi="Times New Roman" w:cs="Times New Roman"/>
        </w:rPr>
      </w:pPr>
      <w:r w:rsidRPr="00F52086">
        <w:rPr>
          <w:rFonts w:ascii="Times New Roman" w:hAnsi="Times New Roman" w:cs="Times New Roman"/>
        </w:rPr>
        <w:lastRenderedPageBreak/>
        <w:t>5. Conclusion</w:t>
      </w:r>
    </w:p>
    <w:p w:rsidR="008F5A03" w:rsidRPr="00F52086" w:rsidRDefault="00F52086" w:rsidP="00F52086">
      <w:pPr>
        <w:jc w:val="both"/>
        <w:rPr>
          <w:rFonts w:ascii="Times New Roman" w:hAnsi="Times New Roman" w:cs="Times New Roman"/>
          <w:color w:val="000000" w:themeColor="text1"/>
        </w:rPr>
      </w:pPr>
      <w:r w:rsidRPr="00F52086">
        <w:rPr>
          <w:rFonts w:ascii="Times New Roman" w:hAnsi="Times New Roman" w:cs="Times New Roman"/>
          <w:color w:val="000000" w:themeColor="text1"/>
        </w:rPr>
        <w:t>The Movie Recommendation System successfully implem</w:t>
      </w:r>
      <w:r w:rsidRPr="00F52086">
        <w:rPr>
          <w:rFonts w:ascii="Times New Roman" w:hAnsi="Times New Roman" w:cs="Times New Roman"/>
          <w:color w:val="000000" w:themeColor="text1"/>
        </w:rPr>
        <w:t>ented both User-Based and Item-Based Collaborative Filtering. It demonstrated the ability to provide personalized recommendations and achieved reliable performance as evaluated by Precision@K. Future improvements could include integrating hybrid approaches</w:t>
      </w:r>
      <w:r w:rsidRPr="00F52086">
        <w:rPr>
          <w:rFonts w:ascii="Times New Roman" w:hAnsi="Times New Roman" w:cs="Times New Roman"/>
          <w:color w:val="000000" w:themeColor="text1"/>
        </w:rPr>
        <w:t xml:space="preserve"> and leveraging deep learning models for enhanced accuracy.</w:t>
      </w:r>
    </w:p>
    <w:sectPr w:rsidR="008F5A03" w:rsidRPr="00F52086" w:rsidSect="00F5208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4DE631C"/>
    <w:multiLevelType w:val="hybridMultilevel"/>
    <w:tmpl w:val="F100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07211E"/>
    <w:multiLevelType w:val="hybridMultilevel"/>
    <w:tmpl w:val="5C06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A1F85"/>
    <w:multiLevelType w:val="hybridMultilevel"/>
    <w:tmpl w:val="D6D0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8F5A03"/>
    <w:rsid w:val="00AA1D8D"/>
    <w:rsid w:val="00B47730"/>
    <w:rsid w:val="00CB0664"/>
    <w:rsid w:val="00F52086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20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20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2086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086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Zakaria computer</cp:lastModifiedBy>
  <cp:revision>2</cp:revision>
  <dcterms:created xsi:type="dcterms:W3CDTF">2013-12-23T23:15:00Z</dcterms:created>
  <dcterms:modified xsi:type="dcterms:W3CDTF">2025-09-26T16:20:00Z</dcterms:modified>
  <cp:category/>
</cp:coreProperties>
</file>